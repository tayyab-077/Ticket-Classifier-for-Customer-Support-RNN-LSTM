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33FD0F" w14:textId="77777777" w:rsidR="00D118AE" w:rsidRDefault="00000000">
      <w:pPr>
        <w:pStyle w:val="Title"/>
        <w:jc w:val="center"/>
      </w:pPr>
      <w:r>
        <w:t>📘 Automated IT Service Ticket Classifier - Documentation</w:t>
      </w:r>
    </w:p>
    <w:p w14:paraId="707FDAA6" w14:textId="77777777" w:rsidR="00D118AE" w:rsidRDefault="00000000">
      <w:pPr>
        <w:pStyle w:val="Heading1"/>
      </w:pPr>
      <w:r>
        <w:t>1. Project Overview</w:t>
      </w:r>
    </w:p>
    <w:p w14:paraId="73F406F7" w14:textId="77777777" w:rsidR="00D118AE" w:rsidRDefault="00000000">
      <w:r>
        <w:t>This project automates the classification of IT service tickets into predefined categories using Natural Language Processing (NLP) and Deep Learning. It consists of two main parts: a training script for preparing and training the model, and a Streamlit application for real-time deployment.</w:t>
      </w:r>
    </w:p>
    <w:p w14:paraId="73BC2AE3" w14:textId="77777777" w:rsidR="00D118AE" w:rsidRDefault="00000000">
      <w:pPr>
        <w:pStyle w:val="Heading1"/>
      </w:pPr>
      <w:r>
        <w:t>2. Workflow</w:t>
      </w:r>
    </w:p>
    <w:p w14:paraId="14C63BBB" w14:textId="77777777" w:rsidR="00D118AE" w:rsidRDefault="00000000">
      <w:r>
        <w:t>Dataset (CSV) → Preprocessing (Cleaning → Tokenization → Padding) → LSTM Model Training → Save Artifacts (.h5, .pkl) → Streamlit App Deployment → User Prediction</w:t>
      </w:r>
    </w:p>
    <w:p w14:paraId="13EE32C1" w14:textId="77777777" w:rsidR="00D118AE" w:rsidRDefault="00000000">
      <w:pPr>
        <w:pStyle w:val="Heading1"/>
      </w:pPr>
      <w:r>
        <w:t>3. Training Script (train_ticket_classifier.py)</w:t>
      </w:r>
    </w:p>
    <w:p w14:paraId="341DC3F8" w14:textId="77777777" w:rsidR="00D118AE" w:rsidRDefault="00000000">
      <w:pPr>
        <w:pStyle w:val="ListBullet"/>
      </w:pPr>
      <w:r>
        <w:t>Load dataset (CSV containing ticket descriptions and categories)</w:t>
      </w:r>
    </w:p>
    <w:p w14:paraId="74F3E139" w14:textId="77777777" w:rsidR="00D118AE" w:rsidRDefault="00000000">
      <w:pPr>
        <w:pStyle w:val="ListBullet"/>
      </w:pPr>
      <w:r>
        <w:t>Encode labels into one-hot vectors and save category mapping</w:t>
      </w:r>
    </w:p>
    <w:p w14:paraId="4B1449A2" w14:textId="77777777" w:rsidR="00D118AE" w:rsidRDefault="00000000">
      <w:pPr>
        <w:pStyle w:val="ListBullet"/>
      </w:pPr>
      <w:r>
        <w:t>Clean text (lowercase, remove punctuation)</w:t>
      </w:r>
    </w:p>
    <w:p w14:paraId="6459A47D" w14:textId="77777777" w:rsidR="00D118AE" w:rsidRDefault="00000000">
      <w:pPr>
        <w:pStyle w:val="ListBullet"/>
      </w:pPr>
      <w:r>
        <w:t>Tokenize and pad text sequences</w:t>
      </w:r>
    </w:p>
    <w:p w14:paraId="5E084B0A" w14:textId="77777777" w:rsidR="00D118AE" w:rsidRDefault="00000000">
      <w:pPr>
        <w:pStyle w:val="ListBullet"/>
      </w:pPr>
      <w:r>
        <w:t>Split data into training and validation sets</w:t>
      </w:r>
    </w:p>
    <w:p w14:paraId="7F33B398" w14:textId="77777777" w:rsidR="00D118AE" w:rsidRDefault="00000000">
      <w:pPr>
        <w:pStyle w:val="ListBullet"/>
      </w:pPr>
      <w:r>
        <w:t>Build LSTM model (Embedding → LSTM → Dense → Dropout → Softmax)</w:t>
      </w:r>
    </w:p>
    <w:p w14:paraId="7D7DBCCF" w14:textId="77777777" w:rsidR="00D118AE" w:rsidRDefault="00000000">
      <w:pPr>
        <w:pStyle w:val="ListBullet"/>
      </w:pPr>
      <w:r>
        <w:t>Train model and save artifacts: ticket_classifier.h5, tokenizer.pkl, category_mapping.pkl</w:t>
      </w:r>
    </w:p>
    <w:p w14:paraId="5BC1554C" w14:textId="77777777" w:rsidR="00D118AE" w:rsidRDefault="00000000">
      <w:pPr>
        <w:pStyle w:val="Heading1"/>
      </w:pPr>
      <w:r>
        <w:t>4. Streamlit App (app.py)</w:t>
      </w:r>
    </w:p>
    <w:p w14:paraId="22F22771" w14:textId="77777777" w:rsidR="00D118AE" w:rsidRDefault="00000000">
      <w:pPr>
        <w:pStyle w:val="ListBullet"/>
      </w:pPr>
      <w:r>
        <w:t>Loads model, tokenizer, and category mapping</w:t>
      </w:r>
    </w:p>
    <w:p w14:paraId="3EDFE3EE" w14:textId="77777777" w:rsidR="00D118AE" w:rsidRDefault="00000000">
      <w:pPr>
        <w:pStyle w:val="ListBullet"/>
      </w:pPr>
      <w:r>
        <w:t>Provides text input for ticket description</w:t>
      </w:r>
    </w:p>
    <w:p w14:paraId="2E37FF0C" w14:textId="77777777" w:rsidR="00D118AE" w:rsidRDefault="00000000">
      <w:pPr>
        <w:pStyle w:val="ListBullet"/>
      </w:pPr>
      <w:r>
        <w:t>Cleans and preprocesses input text</w:t>
      </w:r>
    </w:p>
    <w:p w14:paraId="3540442E" w14:textId="77777777" w:rsidR="00D118AE" w:rsidRDefault="00000000">
      <w:pPr>
        <w:pStyle w:val="ListBullet"/>
      </w:pPr>
      <w:r>
        <w:t>Uses trained model to predict ticket category</w:t>
      </w:r>
    </w:p>
    <w:p w14:paraId="7D8463DC" w14:textId="77777777" w:rsidR="00D118AE" w:rsidRDefault="00000000">
      <w:pPr>
        <w:pStyle w:val="ListBullet"/>
      </w:pPr>
      <w:r>
        <w:t>Displays predicted category and confidence score in Streamlit interface</w:t>
      </w:r>
    </w:p>
    <w:p w14:paraId="5AF7F63E" w14:textId="77777777" w:rsidR="00D118AE" w:rsidRDefault="00000000">
      <w:pPr>
        <w:pStyle w:val="Heading1"/>
      </w:pPr>
      <w:r>
        <w:t>5. Key Files &amp; Outputs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D118AE" w14:paraId="7D147E6A" w14:textId="77777777">
        <w:tc>
          <w:tcPr>
            <w:tcW w:w="4320" w:type="dxa"/>
          </w:tcPr>
          <w:p w14:paraId="75AE8428" w14:textId="77777777" w:rsidR="00D118AE" w:rsidRDefault="00000000">
            <w:r>
              <w:t>File</w:t>
            </w:r>
          </w:p>
        </w:tc>
        <w:tc>
          <w:tcPr>
            <w:tcW w:w="4320" w:type="dxa"/>
          </w:tcPr>
          <w:p w14:paraId="4310F85A" w14:textId="77777777" w:rsidR="00D118AE" w:rsidRDefault="00000000">
            <w:r>
              <w:t>Purpose</w:t>
            </w:r>
          </w:p>
        </w:tc>
      </w:tr>
      <w:tr w:rsidR="00D118AE" w14:paraId="00119702" w14:textId="77777777">
        <w:tc>
          <w:tcPr>
            <w:tcW w:w="4320" w:type="dxa"/>
          </w:tcPr>
          <w:p w14:paraId="1642B407" w14:textId="77777777" w:rsidR="00D118AE" w:rsidRDefault="00000000">
            <w:r>
              <w:t>it_service_tickets.csv</w:t>
            </w:r>
          </w:p>
        </w:tc>
        <w:tc>
          <w:tcPr>
            <w:tcW w:w="4320" w:type="dxa"/>
          </w:tcPr>
          <w:p w14:paraId="18012C6A" w14:textId="77777777" w:rsidR="00D118AE" w:rsidRDefault="00000000">
            <w:r>
              <w:t>Dataset with ticket descriptions and categories</w:t>
            </w:r>
          </w:p>
        </w:tc>
      </w:tr>
      <w:tr w:rsidR="00D118AE" w14:paraId="103F00BF" w14:textId="77777777">
        <w:tc>
          <w:tcPr>
            <w:tcW w:w="4320" w:type="dxa"/>
          </w:tcPr>
          <w:p w14:paraId="3DDAD98E" w14:textId="77777777" w:rsidR="00D118AE" w:rsidRDefault="00000000">
            <w:r>
              <w:lastRenderedPageBreak/>
              <w:t>train_ticket_classifier.py</w:t>
            </w:r>
          </w:p>
        </w:tc>
        <w:tc>
          <w:tcPr>
            <w:tcW w:w="4320" w:type="dxa"/>
          </w:tcPr>
          <w:p w14:paraId="0FD8EE6A" w14:textId="77777777" w:rsidR="00D118AE" w:rsidRDefault="00000000">
            <w:r>
              <w:t>Training pipeline for LSTM model</w:t>
            </w:r>
          </w:p>
        </w:tc>
      </w:tr>
      <w:tr w:rsidR="00D118AE" w14:paraId="2AC2591C" w14:textId="77777777">
        <w:tc>
          <w:tcPr>
            <w:tcW w:w="4320" w:type="dxa"/>
          </w:tcPr>
          <w:p w14:paraId="5C0C679E" w14:textId="77777777" w:rsidR="00D118AE" w:rsidRDefault="00000000">
            <w:r>
              <w:t>ticket_classifier.h5</w:t>
            </w:r>
          </w:p>
        </w:tc>
        <w:tc>
          <w:tcPr>
            <w:tcW w:w="4320" w:type="dxa"/>
          </w:tcPr>
          <w:p w14:paraId="62EFF622" w14:textId="77777777" w:rsidR="00D118AE" w:rsidRDefault="00000000">
            <w:r>
              <w:t>Trained model</w:t>
            </w:r>
          </w:p>
        </w:tc>
      </w:tr>
      <w:tr w:rsidR="00D118AE" w14:paraId="677B5CAF" w14:textId="77777777">
        <w:tc>
          <w:tcPr>
            <w:tcW w:w="4320" w:type="dxa"/>
          </w:tcPr>
          <w:p w14:paraId="7CE14A14" w14:textId="77777777" w:rsidR="00D118AE" w:rsidRDefault="00000000">
            <w:r>
              <w:t>tokenizer.pkl</w:t>
            </w:r>
          </w:p>
        </w:tc>
        <w:tc>
          <w:tcPr>
            <w:tcW w:w="4320" w:type="dxa"/>
          </w:tcPr>
          <w:p w14:paraId="69E3E955" w14:textId="77777777" w:rsidR="00D118AE" w:rsidRDefault="00000000">
            <w:r>
              <w:t>Tokenizer object for preprocessing</w:t>
            </w:r>
          </w:p>
        </w:tc>
      </w:tr>
      <w:tr w:rsidR="00D118AE" w14:paraId="260EFF6A" w14:textId="77777777">
        <w:tc>
          <w:tcPr>
            <w:tcW w:w="4320" w:type="dxa"/>
          </w:tcPr>
          <w:p w14:paraId="029F9A9E" w14:textId="77777777" w:rsidR="00D118AE" w:rsidRDefault="00000000">
            <w:r>
              <w:t>category_mapping.pkl</w:t>
            </w:r>
          </w:p>
        </w:tc>
        <w:tc>
          <w:tcPr>
            <w:tcW w:w="4320" w:type="dxa"/>
          </w:tcPr>
          <w:p w14:paraId="3FFB483C" w14:textId="77777777" w:rsidR="00D118AE" w:rsidRDefault="00000000">
            <w:r>
              <w:t>Mapping between categories and indices</w:t>
            </w:r>
          </w:p>
        </w:tc>
      </w:tr>
      <w:tr w:rsidR="00D118AE" w14:paraId="58149D9C" w14:textId="77777777">
        <w:tc>
          <w:tcPr>
            <w:tcW w:w="4320" w:type="dxa"/>
          </w:tcPr>
          <w:p w14:paraId="28695948" w14:textId="77777777" w:rsidR="00D118AE" w:rsidRDefault="00000000">
            <w:r>
              <w:t>app.py</w:t>
            </w:r>
          </w:p>
        </w:tc>
        <w:tc>
          <w:tcPr>
            <w:tcW w:w="4320" w:type="dxa"/>
          </w:tcPr>
          <w:p w14:paraId="6C92D57A" w14:textId="77777777" w:rsidR="00D118AE" w:rsidRDefault="00000000">
            <w:r>
              <w:t>Streamlit app for deployment</w:t>
            </w:r>
          </w:p>
        </w:tc>
      </w:tr>
    </w:tbl>
    <w:p w14:paraId="29EF3FEA" w14:textId="77777777" w:rsidR="00D118AE" w:rsidRDefault="00000000">
      <w:pPr>
        <w:pStyle w:val="Heading1"/>
      </w:pPr>
      <w:r>
        <w:t>6. How to Run</w:t>
      </w:r>
    </w:p>
    <w:p w14:paraId="5A73D078" w14:textId="77777777" w:rsidR="00D118AE" w:rsidRDefault="00000000">
      <w:r>
        <w:t>Training: `python train_ticket_classifier.py`</w:t>
      </w:r>
    </w:p>
    <w:p w14:paraId="28116AFB" w14:textId="77777777" w:rsidR="00D118AE" w:rsidRDefault="00000000">
      <w:r>
        <w:t>Run Streamlit App: `</w:t>
      </w:r>
      <w:proofErr w:type="spellStart"/>
      <w:r>
        <w:t>streamlit</w:t>
      </w:r>
      <w:proofErr w:type="spellEnd"/>
      <w:r>
        <w:t xml:space="preserve"> run app.py`</w:t>
      </w:r>
    </w:p>
    <w:p w14:paraId="175FE78D" w14:textId="77777777" w:rsidR="00271048" w:rsidRDefault="00271048"/>
    <w:p w14:paraId="69C03F41" w14:textId="4EA8CD0E" w:rsidR="00271048" w:rsidRDefault="00271048" w:rsidP="00271048">
      <w:pPr>
        <w:pStyle w:val="Heading1"/>
      </w:pPr>
      <w:r w:rsidRPr="00271048">
        <w:t>Dataset Details:</w:t>
      </w:r>
    </w:p>
    <w:p w14:paraId="069CAA9F" w14:textId="600DAB1B" w:rsidR="00813220" w:rsidRDefault="00813220" w:rsidP="00813220">
      <w:r>
        <w:t xml:space="preserve">Link:    </w:t>
      </w:r>
      <w:hyperlink r:id="rId6" w:history="1">
        <w:r w:rsidRPr="00BD1F13">
          <w:rPr>
            <w:rStyle w:val="Hyperlink"/>
          </w:rPr>
          <w:t>https://www.kaggle.com/datasets/adisongoh/it-service-ticket-classification-dataset?utm_source=chatgpt.com</w:t>
        </w:r>
      </w:hyperlink>
    </w:p>
    <w:p w14:paraId="6313457A" w14:textId="77777777" w:rsidR="00BD5EF5" w:rsidRDefault="00BD5EF5" w:rsidP="00271048">
      <w:pPr>
        <w:rPr>
          <w:lang w:val="en-IN"/>
        </w:rPr>
      </w:pPr>
    </w:p>
    <w:p w14:paraId="5D498ED4" w14:textId="2714C697" w:rsidR="00271048" w:rsidRDefault="00271048" w:rsidP="00271048">
      <w:pPr>
        <w:rPr>
          <w:lang w:val="en-IN"/>
        </w:rPr>
      </w:pPr>
      <w:r w:rsidRPr="00271048">
        <w:rPr>
          <w:lang w:val="en-IN"/>
        </w:rPr>
        <w:t>You can use the IT Service Ticket Classification Dataset from Kaggle.</w:t>
      </w:r>
    </w:p>
    <w:p w14:paraId="56E491DE" w14:textId="69F9470F" w:rsidR="00271048" w:rsidRPr="00271048" w:rsidRDefault="00271048" w:rsidP="00271048">
      <w:pPr>
        <w:rPr>
          <w:lang w:val="en-IN"/>
        </w:rPr>
      </w:pPr>
      <w:r w:rsidRPr="00271048">
        <w:rPr>
          <w:lang w:val="en-IN"/>
        </w:rPr>
        <w:t>This dataset contains:</w:t>
      </w:r>
    </w:p>
    <w:p w14:paraId="19BCE1F8" w14:textId="77777777" w:rsidR="00271048" w:rsidRPr="00271048" w:rsidRDefault="00271048" w:rsidP="00271048">
      <w:pPr>
        <w:numPr>
          <w:ilvl w:val="0"/>
          <w:numId w:val="10"/>
        </w:numPr>
        <w:rPr>
          <w:lang w:val="en-IN"/>
        </w:rPr>
      </w:pPr>
      <w:r w:rsidRPr="00271048">
        <w:rPr>
          <w:b/>
          <w:bCs/>
          <w:lang w:val="en-IN"/>
        </w:rPr>
        <w:t>47,837 rows</w:t>
      </w:r>
      <w:r w:rsidRPr="00271048">
        <w:rPr>
          <w:lang w:val="en-IN"/>
        </w:rPr>
        <w:t xml:space="preserve"> of ticket data.</w:t>
      </w:r>
    </w:p>
    <w:p w14:paraId="7E35A548" w14:textId="77777777" w:rsidR="00271048" w:rsidRPr="00271048" w:rsidRDefault="00271048" w:rsidP="00271048">
      <w:pPr>
        <w:numPr>
          <w:ilvl w:val="0"/>
          <w:numId w:val="10"/>
        </w:numPr>
        <w:rPr>
          <w:lang w:val="en-IN"/>
        </w:rPr>
      </w:pPr>
      <w:r w:rsidRPr="00271048">
        <w:rPr>
          <w:b/>
          <w:bCs/>
          <w:lang w:val="en-IN"/>
        </w:rPr>
        <w:t>2 features</w:t>
      </w:r>
      <w:r w:rsidRPr="00271048">
        <w:rPr>
          <w:lang w:val="en-IN"/>
        </w:rPr>
        <w:t>:</w:t>
      </w:r>
    </w:p>
    <w:p w14:paraId="6B12B237" w14:textId="77777777" w:rsidR="00271048" w:rsidRPr="00271048" w:rsidRDefault="00271048" w:rsidP="00271048">
      <w:pPr>
        <w:numPr>
          <w:ilvl w:val="1"/>
          <w:numId w:val="10"/>
        </w:numPr>
        <w:rPr>
          <w:lang w:val="en-IN"/>
        </w:rPr>
      </w:pPr>
      <w:r w:rsidRPr="00271048">
        <w:rPr>
          <w:lang w:val="en-IN"/>
        </w:rPr>
        <w:t>Document: The ticket text/content.</w:t>
      </w:r>
    </w:p>
    <w:p w14:paraId="474BD9F2" w14:textId="77777777" w:rsidR="00271048" w:rsidRPr="00271048" w:rsidRDefault="00271048" w:rsidP="00271048">
      <w:pPr>
        <w:numPr>
          <w:ilvl w:val="1"/>
          <w:numId w:val="10"/>
        </w:numPr>
        <w:rPr>
          <w:lang w:val="en-IN"/>
        </w:rPr>
      </w:pPr>
      <w:proofErr w:type="spellStart"/>
      <w:r w:rsidRPr="00271048">
        <w:rPr>
          <w:lang w:val="en-IN"/>
        </w:rPr>
        <w:t>Topic_group</w:t>
      </w:r>
      <w:proofErr w:type="spellEnd"/>
      <w:r w:rsidRPr="00271048">
        <w:rPr>
          <w:lang w:val="en-IN"/>
        </w:rPr>
        <w:t>: The ticket category.</w:t>
      </w:r>
    </w:p>
    <w:p w14:paraId="43F4FD65" w14:textId="77777777" w:rsidR="00271048" w:rsidRPr="00271048" w:rsidRDefault="00271048" w:rsidP="00271048">
      <w:pPr>
        <w:rPr>
          <w:lang w:val="en-IN"/>
        </w:rPr>
      </w:pPr>
      <w:r w:rsidRPr="00271048">
        <w:rPr>
          <w:lang w:val="en-IN"/>
        </w:rPr>
        <w:t>Categories include: "Hardware," "Software," "Network," "Access," "Service," and "Other."</w:t>
      </w:r>
    </w:p>
    <w:p w14:paraId="7BFD907D" w14:textId="77777777" w:rsidR="00271048" w:rsidRDefault="00271048"/>
    <w:p w14:paraId="3F41DB6D" w14:textId="77777777" w:rsidR="00D118AE" w:rsidRDefault="00000000">
      <w:pPr>
        <w:pStyle w:val="Heading1"/>
      </w:pPr>
      <w:r>
        <w:t>7. Future Improvements</w:t>
      </w:r>
    </w:p>
    <w:p w14:paraId="5C8BBFEF" w14:textId="77777777" w:rsidR="00D118AE" w:rsidRDefault="00000000">
      <w:pPr>
        <w:pStyle w:val="ListBullet"/>
      </w:pPr>
      <w:r>
        <w:t>Train with more epochs for higher accuracy</w:t>
      </w:r>
    </w:p>
    <w:p w14:paraId="784F1DC5" w14:textId="77777777" w:rsidR="00D118AE" w:rsidRDefault="00000000">
      <w:pPr>
        <w:pStyle w:val="ListBullet"/>
      </w:pPr>
      <w:r>
        <w:t>Experiment with Bidirectional LSTM, GRU, or Transformers</w:t>
      </w:r>
    </w:p>
    <w:p w14:paraId="0E3608A1" w14:textId="77777777" w:rsidR="00D118AE" w:rsidRDefault="00000000">
      <w:pPr>
        <w:pStyle w:val="ListBullet"/>
      </w:pPr>
      <w:r>
        <w:t>Add visualizations (word clouds, class distribution) in Streamlit</w:t>
      </w:r>
    </w:p>
    <w:p w14:paraId="49F5B7EB" w14:textId="77777777" w:rsidR="00D118AE" w:rsidRDefault="00000000">
      <w:pPr>
        <w:pStyle w:val="ListBullet"/>
      </w:pPr>
      <w:r>
        <w:t>Support multi-label classification for complex tickets</w:t>
      </w:r>
    </w:p>
    <w:sectPr w:rsidR="00D118A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5614F77"/>
    <w:multiLevelType w:val="multilevel"/>
    <w:tmpl w:val="A1C47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8892858">
    <w:abstractNumId w:val="8"/>
  </w:num>
  <w:num w:numId="2" w16cid:durableId="1031147370">
    <w:abstractNumId w:val="6"/>
  </w:num>
  <w:num w:numId="3" w16cid:durableId="1225525057">
    <w:abstractNumId w:val="5"/>
  </w:num>
  <w:num w:numId="4" w16cid:durableId="785664082">
    <w:abstractNumId w:val="4"/>
  </w:num>
  <w:num w:numId="5" w16cid:durableId="1103498684">
    <w:abstractNumId w:val="7"/>
  </w:num>
  <w:num w:numId="6" w16cid:durableId="949514177">
    <w:abstractNumId w:val="3"/>
  </w:num>
  <w:num w:numId="7" w16cid:durableId="265770300">
    <w:abstractNumId w:val="2"/>
  </w:num>
  <w:num w:numId="8" w16cid:durableId="1752460838">
    <w:abstractNumId w:val="1"/>
  </w:num>
  <w:num w:numId="9" w16cid:durableId="1574705021">
    <w:abstractNumId w:val="0"/>
  </w:num>
  <w:num w:numId="10" w16cid:durableId="11402685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71048"/>
    <w:rsid w:val="002758F7"/>
    <w:rsid w:val="0029639D"/>
    <w:rsid w:val="00326F90"/>
    <w:rsid w:val="00813220"/>
    <w:rsid w:val="00A317C9"/>
    <w:rsid w:val="00AA1D8D"/>
    <w:rsid w:val="00B47730"/>
    <w:rsid w:val="00BD5EF5"/>
    <w:rsid w:val="00CB0664"/>
    <w:rsid w:val="00D118AE"/>
    <w:rsid w:val="00DE3B4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08964C"/>
  <w14:defaultImageDpi w14:val="300"/>
  <w15:docId w15:val="{DE14218A-2D02-4182-972C-F490951FA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81322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32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datasets/adisongoh/it-service-ticket-classification-dataset?utm_source=chatgpt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Tayyab .</cp:lastModifiedBy>
  <cp:revision>10</cp:revision>
  <dcterms:created xsi:type="dcterms:W3CDTF">2013-12-23T23:15:00Z</dcterms:created>
  <dcterms:modified xsi:type="dcterms:W3CDTF">2025-09-27T10:01:00Z</dcterms:modified>
  <cp:category/>
</cp:coreProperties>
</file>